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Vishal Pachpande</w:t>
      </w:r>
    </w:p>
    <w:p>
      <w:pPr>
        <w:jc w:val="center"/>
      </w:pPr>
      <w:r>
        <w:rPr>
          <w:b/>
        </w:rPr>
        <w:t>Email: vishalpachpande831@gmail.com | Phone: +91 8668734615</w:t>
      </w:r>
    </w:p>
    <w:p>
      <w:pPr>
        <w:pStyle w:val="Heading2"/>
      </w:pPr>
      <w:r>
        <w:t>EDUCATION</w:t>
      </w:r>
    </w:p>
    <w:p>
      <w:r>
        <w:rPr>
          <w:b/>
        </w:rPr>
        <w:t>Shri Sant Gadge Baba College of Engineering and Technology, Bhusawal</w:t>
        <w:br/>
      </w:r>
      <w:r>
        <w:t>B.Tech in Artificial Intelligence and Data Science (2021-2024)</w:t>
      </w:r>
    </w:p>
    <w:p>
      <w:r>
        <w:rPr>
          <w:b/>
        </w:rPr>
        <w:t>Veermata Jijabai Technological Institute, Mumbai</w:t>
        <w:br/>
      </w:r>
      <w:r>
        <w:t>Diploma in Mechanical Engineering (2017-2020)</w:t>
      </w:r>
    </w:p>
    <w:p>
      <w:pPr>
        <w:pStyle w:val="Heading2"/>
      </w:pPr>
      <w:r>
        <w:t>EXPERIENCE</w:t>
      </w:r>
    </w:p>
    <w:p>
      <w:r>
        <w:rPr>
          <w:b/>
        </w:rPr>
        <w:t>Hidevs Community — Gen Ai Intern</w:t>
        <w:br/>
      </w:r>
      <w:r>
        <w:t>May 2024 - Present</w:t>
      </w:r>
      <w:r>
        <w:br/>
        <w:t>● Developing applications powered by Large Language Models (LLM)</w:t>
      </w:r>
      <w:r>
        <w:br/>
        <w:t>● Utilizing Prompt Engineering for the development of applications</w:t>
      </w:r>
    </w:p>
    <w:p>
      <w:r>
        <w:rPr>
          <w:b/>
        </w:rPr>
        <w:t>Ordnance Factory Bhusawal — Data Science Intern</w:t>
        <w:br/>
      </w:r>
      <w:r>
        <w:t>Sep 2023 - Nov 2023</w:t>
      </w:r>
      <w:r>
        <w:br/>
        <w:t>● Developed a computer vision application to detect text from rough and metal surfaces</w:t>
      </w:r>
      <w:r>
        <w:br/>
        <w:t>● Designed automation software to automate data entry into Tally Prime</w:t>
      </w:r>
    </w:p>
    <w:p>
      <w:r>
        <w:rPr>
          <w:b/>
        </w:rPr>
        <w:t>Happymonk.ai, Bengaluru — Data Science Intern</w:t>
        <w:br/>
      </w:r>
      <w:r>
        <w:t>Sep 2022 - Dec 2022</w:t>
      </w:r>
      <w:r>
        <w:br/>
        <w:t>● Led a computer vision project to develop a model for detecting road cracks and potholes</w:t>
      </w:r>
      <w:r>
        <w:br/>
        <w:t>● Collected data for a computer vision-based security application to detect objects from security cameras</w:t>
      </w:r>
    </w:p>
    <w:p>
      <w:r>
        <w:rPr>
          <w:b/>
        </w:rPr>
        <w:t>JSW Steel, Dolvi, Maharashtra — Junior Executive</w:t>
        <w:br/>
      </w:r>
      <w:r>
        <w:t>Nov 2020 – Jan 2022</w:t>
      </w:r>
      <w:r>
        <w:br/>
        <w:t>● Led a mechanical maintenance team of technicians to maintain Billet Caster Mechanical maintenance</w:t>
      </w:r>
      <w:r>
        <w:br/>
        <w:t>● Devised cleaning of flashback arrestor using ultrasonic cleaning method, resulting in 50% cost saving on flashback arrestors</w:t>
      </w:r>
    </w:p>
    <w:p>
      <w:pPr>
        <w:pStyle w:val="Heading2"/>
      </w:pPr>
      <w:r>
        <w:t>PROJECTS</w:t>
      </w:r>
    </w:p>
    <w:p>
      <w:r>
        <w:rPr>
          <w:b/>
        </w:rPr>
        <w:t>Text Extraction from Metal Parts and Rough Surfaces</w:t>
        <w:br/>
      </w:r>
      <w:r>
        <w:t>Computer vision project to extract text from metal parts and rough surfaces</w:t>
      </w:r>
    </w:p>
    <w:p>
      <w:r>
        <w:rPr>
          <w:b/>
        </w:rPr>
        <w:t>Fire Detection using Computer Vision</w:t>
        <w:br/>
      </w:r>
      <w:r>
        <w:t>Computer vision application to detect industrial fires using cameras</w:t>
      </w:r>
    </w:p>
    <w:p>
      <w:pPr>
        <w:pStyle w:val="Heading2"/>
      </w:pPr>
      <w:r>
        <w:t>SKILLS</w:t>
      </w:r>
    </w:p>
    <w:p>
      <w:r>
        <w:t>Computer Vision: Completed projects</w:t>
        <w:br/>
      </w:r>
      <w:r>
        <w:t>Python: Completed projects and proficient</w:t>
        <w:br/>
      </w:r>
      <w:r>
        <w:t>Machine Learning: Completed projects</w:t>
        <w:br/>
      </w:r>
      <w:r>
        <w:t>Data Analysis: Proficient</w:t>
        <w:br/>
      </w:r>
      <w:r>
        <w:t>Data Structures and Algorithms: Intermediate</w:t>
        <w:br/>
      </w:r>
    </w:p>
    <w:p>
      <w:pPr>
        <w:pStyle w:val="Heading2"/>
      </w:pPr>
      <w:r>
        <w:t>CERTIFICATIONS</w:t>
      </w:r>
    </w:p>
    <w:p>
      <w:r>
        <w:t>Huawei Certified ICT Associate in Cloud Computing</w:t>
        <w:br/>
      </w:r>
      <w:r>
        <w:t>Huawei Certified ICT Associate (HCIA) in AI Technology</w:t>
        <w:br/>
      </w:r>
      <w:r>
        <w:t>Joy of Computing using Python - IIT Madras</w:t>
        <w:br/>
      </w:r>
      <w:r>
        <w:t>Pregrad - Data Science Training</w:t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